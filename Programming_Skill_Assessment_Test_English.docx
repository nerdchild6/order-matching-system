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35433" w14:textId="77777777" w:rsidR="004235D9" w:rsidRDefault="00000000">
      <w:pPr>
        <w:pStyle w:val="Heading1"/>
      </w:pPr>
      <w:r>
        <w:t>Skill Assessment Test</w:t>
      </w:r>
    </w:p>
    <w:p w14:paraId="78F1EFC8" w14:textId="1A5C10D0" w:rsidR="004235D9" w:rsidRDefault="00000000">
      <w:r>
        <w:t>(Programmer / Full-stack Developer /</w:t>
      </w:r>
      <w:r w:rsidR="00713E88">
        <w:t xml:space="preserve"> Software Engineer</w:t>
      </w:r>
      <w:r w:rsidR="008F5187">
        <w:t xml:space="preserve"> / Computer Engineer / Computer Scientist</w:t>
      </w:r>
      <w:r>
        <w:t>)</w:t>
      </w:r>
    </w:p>
    <w:p w14:paraId="7488C1E4" w14:textId="77777777" w:rsidR="004235D9" w:rsidRDefault="00000000">
      <w:pPr>
        <w:pStyle w:val="Heading2"/>
      </w:pPr>
      <w:r>
        <w:t>Objective</w:t>
      </w:r>
    </w:p>
    <w:p w14:paraId="3D8339F2" w14:textId="77777777" w:rsidR="004235D9" w:rsidRDefault="00000000">
      <w:r>
        <w:t>To assess the applicant's basic programming skills, including:</w:t>
      </w:r>
      <w:r>
        <w:br/>
        <w:t>- UX Design</w:t>
      </w:r>
      <w:r>
        <w:br/>
        <w:t>- UI Design</w:t>
      </w:r>
      <w:r>
        <w:br/>
        <w:t>- Basic System Analysis (SA)</w:t>
      </w:r>
      <w:r>
        <w:br/>
        <w:t>- Programming in web, desktop, or mobile applications (choose one)</w:t>
      </w:r>
      <w:r>
        <w:br/>
        <w:t>- Communication and presentation of work</w:t>
      </w:r>
    </w:p>
    <w:p w14:paraId="6E52C4F7" w14:textId="77777777" w:rsidR="004235D9" w:rsidRDefault="00000000">
      <w:pPr>
        <w:pStyle w:val="Heading2"/>
      </w:pPr>
      <w:r>
        <w:t>Time Limit</w:t>
      </w:r>
    </w:p>
    <w:p w14:paraId="785B1F94" w14:textId="2ABE71E4" w:rsidR="004235D9" w:rsidRDefault="00000000">
      <w:r>
        <w:t>No fixed time limit. Time starts from when the test is received until the work is presented via Google Meet</w:t>
      </w:r>
      <w:r w:rsidR="005332A1">
        <w:t xml:space="preserve"> once finished.</w:t>
      </w:r>
    </w:p>
    <w:p w14:paraId="5AD767AD" w14:textId="77777777" w:rsidR="004235D9" w:rsidRDefault="00000000">
      <w:pPr>
        <w:pStyle w:val="Heading2"/>
      </w:pPr>
      <w:r>
        <w:t>What to Submit</w:t>
      </w:r>
    </w:p>
    <w:p w14:paraId="14B13BE1" w14:textId="2C8BE68B" w:rsidR="004235D9" w:rsidRDefault="00000000">
      <w:r>
        <w:t xml:space="preserve">- A </w:t>
      </w:r>
      <w:r w:rsidR="00CC43CF">
        <w:t>brief presentation of BA, SA, UX/UI</w:t>
      </w:r>
      <w:r>
        <w:br/>
        <w:t xml:space="preserve">- A working </w:t>
      </w:r>
      <w:r w:rsidR="00CC43CF">
        <w:t xml:space="preserve">demo of </w:t>
      </w:r>
      <w:r>
        <w:t>web</w:t>
      </w:r>
      <w:r w:rsidR="005878C2">
        <w:t xml:space="preserve"> app /</w:t>
      </w:r>
      <w:r>
        <w:t xml:space="preserve"> desktop</w:t>
      </w:r>
      <w:r w:rsidR="005878C2">
        <w:t xml:space="preserve"> app / </w:t>
      </w:r>
      <w:r>
        <w:t>mobile application (choose one), built using any programming language</w:t>
      </w:r>
      <w:r w:rsidR="00CC43CF">
        <w:t xml:space="preserve">, </w:t>
      </w:r>
      <w:r>
        <w:t>database</w:t>
      </w:r>
      <w:r w:rsidR="00CC43CF">
        <w:t xml:space="preserve"> or tech stack</w:t>
      </w:r>
      <w:r>
        <w:t xml:space="preserve"> the applicant is comfortable with</w:t>
      </w:r>
      <w:r>
        <w:br/>
        <w:t>- Present the project via Google Meet</w:t>
      </w:r>
      <w:r>
        <w:br/>
      </w:r>
      <w:r>
        <w:br/>
        <w:t>Note: You do not need to complete everything. Do as much as you can. Present what you have accomplished.</w:t>
      </w:r>
    </w:p>
    <w:p w14:paraId="6E52ED05" w14:textId="77777777" w:rsidR="004235D9" w:rsidRDefault="00000000">
      <w:pPr>
        <w:pStyle w:val="Heading1"/>
      </w:pPr>
      <w:r>
        <w:t>Order Matching System</w:t>
      </w:r>
    </w:p>
    <w:p w14:paraId="7E5BC130" w14:textId="77777777" w:rsidR="004235D9" w:rsidRDefault="00000000">
      <w:pPr>
        <w:pStyle w:val="Heading2"/>
      </w:pPr>
      <w:r>
        <w:t>Create SQL Database Tables</w:t>
      </w:r>
    </w:p>
    <w:p w14:paraId="210F4FB1" w14:textId="77777777" w:rsidR="004235D9" w:rsidRDefault="00000000">
      <w:r>
        <w:t>users table</w:t>
      </w:r>
      <w:r>
        <w:br/>
        <w:t>- user_id (Primary Key, auto-increment)</w:t>
      </w:r>
      <w:r>
        <w:br/>
        <w:t>- name</w:t>
      </w:r>
      <w:r>
        <w:br/>
        <w:t>- email</w:t>
      </w:r>
      <w:r>
        <w:br/>
        <w:t>- phone</w:t>
      </w:r>
    </w:p>
    <w:p w14:paraId="6370F983" w14:textId="77777777" w:rsidR="004235D9" w:rsidRDefault="00000000">
      <w:r>
        <w:t>order_types table (two types: buy, sell)</w:t>
      </w:r>
      <w:r>
        <w:br/>
        <w:t>- order_type_id</w:t>
      </w:r>
      <w:r>
        <w:br/>
        <w:t>- name</w:t>
      </w:r>
    </w:p>
    <w:p w14:paraId="002109FC" w14:textId="77777777" w:rsidR="004235D9" w:rsidRDefault="00000000">
      <w:r>
        <w:t>orders table</w:t>
      </w:r>
      <w:r>
        <w:br/>
        <w:t>- order_id (Primary Key, auto-increment)</w:t>
      </w:r>
      <w:r>
        <w:br/>
        <w:t>- user_id</w:t>
      </w:r>
      <w:r>
        <w:br/>
      </w:r>
      <w:r>
        <w:lastRenderedPageBreak/>
        <w:t>- product_id</w:t>
      </w:r>
      <w:r>
        <w:br/>
        <w:t>- order_type (buy/sell)</w:t>
      </w:r>
      <w:r>
        <w:br/>
        <w:t>- price</w:t>
      </w:r>
      <w:r>
        <w:br/>
        <w:t>- volume</w:t>
      </w:r>
      <w:r>
        <w:br/>
        <w:t>- timestamp</w:t>
      </w:r>
    </w:p>
    <w:p w14:paraId="0E88B189" w14:textId="77777777" w:rsidR="004235D9" w:rsidRDefault="00000000">
      <w:r>
        <w:t>matchings table</w:t>
      </w:r>
      <w:r>
        <w:br/>
        <w:t>- matching_id (Primary Key, auto-increment)</w:t>
      </w:r>
      <w:r>
        <w:br/>
        <w:t>- seller_user_id</w:t>
      </w:r>
      <w:r>
        <w:br/>
        <w:t>- buyer_user_id</w:t>
      </w:r>
      <w:r>
        <w:br/>
        <w:t>- product_id</w:t>
      </w:r>
      <w:r>
        <w:br/>
        <w:t>- price</w:t>
      </w:r>
      <w:r>
        <w:br/>
        <w:t>- volume</w:t>
      </w:r>
    </w:p>
    <w:p w14:paraId="2D0F95F6" w14:textId="77777777" w:rsidR="004235D9" w:rsidRDefault="00000000">
      <w:r>
        <w:t>products table</w:t>
      </w:r>
      <w:r>
        <w:br/>
        <w:t>- product_id</w:t>
      </w:r>
      <w:r>
        <w:br/>
        <w:t>- name</w:t>
      </w:r>
    </w:p>
    <w:p w14:paraId="49F8C142" w14:textId="77777777" w:rsidR="004235D9" w:rsidRDefault="00000000">
      <w:pPr>
        <w:pStyle w:val="Heading2"/>
      </w:pPr>
      <w:r>
        <w:t>Create a User Interface</w:t>
      </w:r>
    </w:p>
    <w:p w14:paraId="671AEA8C" w14:textId="4C14766C" w:rsidR="004235D9" w:rsidRDefault="00000000">
      <w:r>
        <w:t>A form for users to submit buy/sell orders, saving the data into the orders table.</w:t>
      </w:r>
      <w:r>
        <w:br/>
      </w:r>
      <w:r>
        <w:br/>
        <w:t>Form Fields:</w:t>
      </w:r>
      <w:r>
        <w:br/>
        <w:t>- User</w:t>
      </w:r>
      <w:r>
        <w:br/>
        <w:t xml:space="preserve">- Order Type: </w:t>
      </w:r>
      <w:r w:rsidR="005878C2">
        <w:t>(</w:t>
      </w:r>
      <w:r>
        <w:t>Buy / Sell</w:t>
      </w:r>
      <w:r w:rsidR="005878C2">
        <w:t>)</w:t>
      </w:r>
      <w:r>
        <w:br/>
        <w:t>- Product</w:t>
      </w:r>
      <w:r>
        <w:br/>
        <w:t>- Price ($)</w:t>
      </w:r>
      <w:r>
        <w:br/>
        <w:t>- Volume (kg)</w:t>
      </w:r>
    </w:p>
    <w:p w14:paraId="0EA4FA71" w14:textId="77777777" w:rsidR="004235D9" w:rsidRDefault="00000000">
      <w:pPr>
        <w:pStyle w:val="Heading2"/>
      </w:pPr>
      <w:r>
        <w:t>Write a Program to Match Orders</w:t>
      </w:r>
    </w:p>
    <w:p w14:paraId="6A288502" w14:textId="07CB650B" w:rsidR="004235D9" w:rsidRDefault="00000000">
      <w:r>
        <w:t>Implement a limit order matching algorithm</w:t>
      </w:r>
      <w:r w:rsidR="00713E88">
        <w:t xml:space="preserve"> (price-time-volume)</w:t>
      </w:r>
      <w:r>
        <w:t xml:space="preserve"> to match buy and sell orders and store the results in the matchings table.</w:t>
      </w:r>
    </w:p>
    <w:p w14:paraId="2F839444" w14:textId="77777777" w:rsidR="004235D9" w:rsidRDefault="00000000">
      <w:pPr>
        <w:pStyle w:val="Heading2"/>
      </w:pPr>
      <w:r>
        <w:t>Example Matching Scenario</w:t>
      </w:r>
    </w:p>
    <w:p w14:paraId="65DBB5D0" w14:textId="77777777" w:rsidR="004235D9" w:rsidRDefault="00000000">
      <w:r>
        <w:t>Assume we're processing orders for product_id = 1 (forward contract)</w:t>
      </w:r>
      <w:r>
        <w:br/>
      </w:r>
      <w:r>
        <w:br/>
        <w:t>Initial Buy Orders:</w:t>
      </w:r>
      <w:r>
        <w:br/>
        <w:t>1. Buy order #1: 5 kg @ $6.45 (10:01 AM)</w:t>
      </w:r>
      <w:r>
        <w:br/>
        <w:t>2. Buy order #2: 8 kg @ $6.43 (10:02 AM)</w:t>
      </w:r>
      <w:r>
        <w:br/>
        <w:t>3. Buy order #3: 3 kg @ $6.42 (10:03 AM)</w:t>
      </w:r>
      <w:r>
        <w:br/>
      </w:r>
      <w:r>
        <w:br/>
        <w:t>New Sell Order:</w:t>
      </w:r>
      <w:r>
        <w:br/>
        <w:t>4. Sell order #4: 10 kg @ $6.40 (10:05 AM)</w:t>
      </w:r>
      <w:r>
        <w:br/>
      </w:r>
      <w:r>
        <w:br/>
        <w:t>Matching Logic:</w:t>
      </w:r>
      <w:r>
        <w:br/>
      </w:r>
      <w:r>
        <w:lastRenderedPageBreak/>
        <w:t>Since the sell price ($6.40) is lower than the highest buy price ($6.45), a trade will occur.</w:t>
      </w:r>
      <w:r>
        <w:br/>
      </w:r>
      <w:r>
        <w:br/>
        <w:t>Priority Rules:</w:t>
      </w:r>
      <w:r>
        <w:br/>
        <w:t>- Price Priority: Match with highest buy price first</w:t>
      </w:r>
      <w:r>
        <w:br/>
        <w:t>- Time Priority: Earlier orders at the same price are matched first</w:t>
      </w:r>
      <w:r>
        <w:br/>
        <w:t>- Volume Priority: Larger volumes may take precedence if price and time are equal (not applicable here)</w:t>
      </w:r>
      <w:r>
        <w:br/>
      </w:r>
      <w:r>
        <w:br/>
        <w:t>Matching Steps:</w:t>
      </w:r>
      <w:r>
        <w:br/>
        <w:t>- Sell order #4 matches 5 kg with Buy order #1</w:t>
      </w:r>
      <w:r>
        <w:br/>
        <w:t xml:space="preserve">  - Trade executed: 5 kg @ $6.45</w:t>
      </w:r>
      <w:r>
        <w:br/>
        <w:t xml:space="preserve">  - Buy order #1 is fully filled</w:t>
      </w:r>
      <w:r>
        <w:br/>
        <w:t xml:space="preserve">  - Sell order #4 has 5 kg remaining</w:t>
      </w:r>
      <w:r>
        <w:br/>
        <w:t>- Remaining 5 kg of Sell order #4 matches with Buy order #2</w:t>
      </w:r>
      <w:r>
        <w:br/>
        <w:t xml:space="preserve">  - Trade executed: 5 kg @ $6.43</w:t>
      </w:r>
      <w:r>
        <w:br/>
        <w:t xml:space="preserve">  - Buy order #2 has 3 kg left (partially filled)</w:t>
      </w:r>
      <w:r>
        <w:br/>
        <w:t xml:space="preserve">  - Sell order #4 is fully filled</w:t>
      </w:r>
      <w:r>
        <w:br/>
      </w:r>
      <w:r>
        <w:br/>
        <w:t>Final State of Orders:</w:t>
      </w:r>
      <w:r>
        <w:br/>
        <w:t>- Buy order #2: 3 kg remaining @ $6.43</w:t>
      </w:r>
      <w:r>
        <w:br/>
        <w:t>- Buy order #3: 3 kg @ $6.42 (unchanged)</w:t>
      </w:r>
    </w:p>
    <w:p w14:paraId="38DAE6D9" w14:textId="77777777" w:rsidR="004235D9" w:rsidRDefault="00000000">
      <w:pPr>
        <w:pStyle w:val="Heading2"/>
      </w:pPr>
      <w:r>
        <w:t>Matching Result Display Page</w:t>
      </w:r>
    </w:p>
    <w:p w14:paraId="40D6D718" w14:textId="77777777" w:rsidR="004235D9" w:rsidRDefault="00000000">
      <w:r>
        <w:t>Display the matched orders with the following fields:</w:t>
      </w:r>
      <w:r>
        <w:br/>
        <w:t>- Matching ID</w:t>
      </w:r>
      <w:r>
        <w:br/>
        <w:t>- Seller ID</w:t>
      </w:r>
      <w:r>
        <w:br/>
        <w:t>- Buyer ID</w:t>
      </w:r>
      <w:r>
        <w:br/>
        <w:t>- Product ID</w:t>
      </w:r>
      <w:r>
        <w:br/>
        <w:t>- Price</w:t>
      </w:r>
      <w:r>
        <w:br/>
        <w:t>- Volume</w:t>
      </w:r>
    </w:p>
    <w:sectPr w:rsidR="004235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6987161">
    <w:abstractNumId w:val="8"/>
  </w:num>
  <w:num w:numId="2" w16cid:durableId="400298987">
    <w:abstractNumId w:val="6"/>
  </w:num>
  <w:num w:numId="3" w16cid:durableId="1214192588">
    <w:abstractNumId w:val="5"/>
  </w:num>
  <w:num w:numId="4" w16cid:durableId="150339680">
    <w:abstractNumId w:val="4"/>
  </w:num>
  <w:num w:numId="5" w16cid:durableId="649601933">
    <w:abstractNumId w:val="7"/>
  </w:num>
  <w:num w:numId="6" w16cid:durableId="1195315512">
    <w:abstractNumId w:val="3"/>
  </w:num>
  <w:num w:numId="7" w16cid:durableId="17853453">
    <w:abstractNumId w:val="2"/>
  </w:num>
  <w:num w:numId="8" w16cid:durableId="1591887531">
    <w:abstractNumId w:val="1"/>
  </w:num>
  <w:num w:numId="9" w16cid:durableId="139559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5D9"/>
    <w:rsid w:val="005332A1"/>
    <w:rsid w:val="005878C2"/>
    <w:rsid w:val="00713E88"/>
    <w:rsid w:val="007443A5"/>
    <w:rsid w:val="008F5187"/>
    <w:rsid w:val="00AA1D8D"/>
    <w:rsid w:val="00B47730"/>
    <w:rsid w:val="00CB0664"/>
    <w:rsid w:val="00CC43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270DA"/>
  <w14:defaultImageDpi w14:val="300"/>
  <w15:docId w15:val="{848E3A19-A2B7-2D4C-82F2-0EE68615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Wattanapong Thongsoi</cp:lastModifiedBy>
  <cp:revision>6</cp:revision>
  <dcterms:created xsi:type="dcterms:W3CDTF">2013-12-23T23:15:00Z</dcterms:created>
  <dcterms:modified xsi:type="dcterms:W3CDTF">2025-07-19T05:46:00Z</dcterms:modified>
  <cp:category/>
</cp:coreProperties>
</file>